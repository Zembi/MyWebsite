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Georgia" w:cs="Georgia" w:eastAsia="Georgia" w:hAnsi="Georgia"/>
          <w:b w:val="1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b w:val="1"/>
          <w:sz w:val="52"/>
          <w:szCs w:val="52"/>
          <w:rtl w:val="0"/>
        </w:rPr>
        <w:t xml:space="preserve">Vasileios-Filippos Zembilas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578485</wp:posOffset>
            </wp:positionV>
            <wp:extent cx="1450975" cy="1395730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395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1662113</wp:posOffset>
                </wp:positionH>
                <wp:positionV relativeFrom="paragraph">
                  <wp:posOffset>163745</wp:posOffset>
                </wp:positionV>
                <wp:extent cx="2619375" cy="1259011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1710" y="3258665"/>
                          <a:ext cx="260858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City: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Thessaloniki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Phone Number: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6946424932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vasilisfzembilas@gmail.com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GitHub URL: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github.com/Zembi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LinkedIn: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Vasileios-Filippos Zembilas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Website: </w:t>
                            </w:r>
                            <w:r w:rsidDel="00000000" w:rsidR="00000000" w:rsidRPr="00000000">
                              <w:rPr>
                                <w:rFonts w:ascii="Lustria" w:cs="Lustria" w:eastAsia="Lustria" w:hAnsi="Lustri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u w:val="single"/>
                                <w:vertAlign w:val="baseline"/>
                              </w:rPr>
                              <w:t xml:space="preserve">https:/vfzempilas.eu/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1662113</wp:posOffset>
                </wp:positionH>
                <wp:positionV relativeFrom="paragraph">
                  <wp:posOffset>163745</wp:posOffset>
                </wp:positionV>
                <wp:extent cx="2619375" cy="1259011"/>
                <wp:effectExtent b="0" l="0" r="0" t="0"/>
                <wp:wrapSquare wrapText="bothSides" distB="45720" distT="4572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12590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Born on the 21th of October 1998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2016 - 2022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Graduated with 7.53 from the Department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Applied Informatics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at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of Macedonia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Java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 java tourism app(JavaHotel) with few actions for the user and the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github.com/Zembi/JAVAHOTEL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). Though Java, I had the opportunity to interact and embrace Object-oriented programming which stimulated my interest of React in web development.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Web Development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– informative website about a famous athlete (</w:t>
      </w:r>
      <w:r w:rsidDel="00000000" w:rsidR="00000000" w:rsidRPr="00000000">
        <w:rPr>
          <w:rFonts w:ascii="Georgia" w:cs="Georgia" w:eastAsia="Georgia" w:hAnsi="Georgia"/>
          <w:i w:val="1"/>
          <w:sz w:val="18"/>
          <w:szCs w:val="18"/>
          <w:rtl w:val="0"/>
        </w:rPr>
        <w:t xml:space="preserve">github.com/Zembi/GiannisAnteWeb or hosted at </w:t>
      </w: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0000ff"/>
            <w:sz w:val="18"/>
            <w:szCs w:val="18"/>
            <w:u w:val="single"/>
            <w:rtl w:val="0"/>
          </w:rPr>
          <w:t xml:space="preserve">https://jannis34.eu/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). Furthermore, an abundance of more complex and sophisticated projects around web development. Resolved to follow this career path.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first contact with software development and enhancing the logic of development through it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Java too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SQL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commands, structure and exercises in real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3dsMaxMinion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created a minion(graphics and modelling) and record the process in stages files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drive.google.com/file/d/1cYGwFwBq1KFTKNbNP2aVUbaJDmmyQ-cg/view?usp=sharing)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Adobe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editing programs as photoshop, premier pro and audition (</w:t>
      </w: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drive.google.com/file/d/19vYP1_rQl8xLKQr5SLf_w8742syzod_l/view?usp=sharing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Research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crowdfunding topic, on business productivity and innovation (</w:t>
      </w:r>
      <w:r w:rsidDel="00000000" w:rsidR="00000000" w:rsidRPr="00000000">
        <w:rPr>
          <w:rFonts w:ascii="Georgia" w:cs="Georgia" w:eastAsia="Georgia" w:hAnsi="Georgia"/>
          <w:i w:val="1"/>
          <w:sz w:val="16"/>
          <w:szCs w:val="16"/>
          <w:rtl w:val="0"/>
        </w:rPr>
        <w:t xml:space="preserve">drive.google.com/drive/folders/1jE5uQEhNMtHTSYJ6oYDX_F4qfRu1CE8i?usp=sharing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Stocks &amp; cryptos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 observed and learned about indexes and digital portfolios with Finance Yahoo and Naftemporiki (non-profitable)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Freelance 2019-present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Web development (Junior  Front-end, Back-end though very simple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July 2015-September 2015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 Salesman, Department Store, Paralia Katerini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PROGRAMMING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(software development for apps, backend for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(web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(backend for web – prefer it instead of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(database contact and exchange data with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Html, Css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(latest projects based on React. Emphasizing on React for future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React Native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(Android and iOS development, using Expo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C#, Blender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(Unity Projects, modelling and understanding how Game Engines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(simple introductive apps)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440" w:firstLine="0"/>
        <w:rPr>
          <w:rFonts w:ascii="Georgia" w:cs="Georgia" w:eastAsia="Georgia" w:hAnsi="Georgia"/>
          <w:b w:val="1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(my repository of every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FOREIGN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English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Michigan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64" w:right="864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Creativity, work ethic, dedication, adaptability, communication, teamwork, problem-solving, perfectionist, always trying my best to fit in, continuous learner, open-minded, inquiring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MILITARY SERVICE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Fulfilled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November 2021 – August 2022   Armored (ELDYK)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DRIVING LICENCE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A2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6934"/>
    <w:pPr>
      <w:spacing w:line="276" w:lineRule="auto"/>
    </w:pPr>
    <w:rPr>
      <w:rFonts w:ascii="Arial" w:cs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 w:val="1"/>
    <w:rsid w:val="00EF7B96"/>
    <w:pPr>
      <w:spacing w:after="120" w:before="48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Normal"/>
    <w:next w:val="Normal"/>
    <w:qFormat w:val="1"/>
    <w:rsid w:val="00EF7B96"/>
    <w:pPr>
      <w:spacing w:after="80" w:before="360"/>
      <w:outlineLvl w:val="1"/>
    </w:pPr>
    <w:rPr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EF7B96"/>
    <w:pPr>
      <w:spacing w:after="80" w:before="280"/>
      <w:outlineLvl w:val="2"/>
    </w:pPr>
    <w:rPr>
      <w:b w:val="1"/>
      <w:bCs w:val="1"/>
      <w:color w:val="666666"/>
      <w:sz w:val="24"/>
      <w:szCs w:val="24"/>
    </w:rPr>
  </w:style>
  <w:style w:type="paragraph" w:styleId="Heading4">
    <w:name w:val="heading 4"/>
    <w:basedOn w:val="Normal"/>
    <w:next w:val="Normal"/>
    <w:qFormat w:val="1"/>
    <w:rsid w:val="00EF7B96"/>
    <w:pPr>
      <w:spacing w:after="40" w:before="240"/>
      <w:outlineLvl w:val="3"/>
    </w:pPr>
    <w:rPr>
      <w:i w:val="1"/>
      <w:iCs w:val="1"/>
      <w:color w:val="666666"/>
    </w:rPr>
  </w:style>
  <w:style w:type="paragraph" w:styleId="Heading5">
    <w:name w:val="heading 5"/>
    <w:basedOn w:val="Normal"/>
    <w:next w:val="Normal"/>
    <w:qFormat w:val="1"/>
    <w:rsid w:val="00EF7B96"/>
    <w:pPr>
      <w:spacing w:after="40" w:before="220"/>
      <w:outlineLvl w:val="4"/>
    </w:pPr>
    <w:rPr>
      <w:b w:val="1"/>
      <w:bCs w:val="1"/>
      <w:color w:val="666666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40" w:before="200"/>
      <w:outlineLvl w:val="5"/>
    </w:pPr>
    <w:rPr>
      <w:i w:val="1"/>
      <w:iCs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EF7B96"/>
    <w:pPr>
      <w:spacing w:after="120" w:before="480"/>
    </w:pPr>
    <w:rPr>
      <w:b w:val="1"/>
      <w:bCs w:val="1"/>
      <w:sz w:val="72"/>
      <w:szCs w:val="72"/>
    </w:rPr>
  </w:style>
  <w:style w:type="paragraph" w:styleId="Subtitle">
    <w:name w:val="Subtitle"/>
    <w:basedOn w:val="Normal"/>
    <w:qFormat w:val="1"/>
    <w:rsid w:val="00EF7B96"/>
    <w:pPr>
      <w:spacing w:after="80" w:before="360"/>
    </w:pPr>
    <w:rPr>
      <w:rFonts w:ascii="Georgia" w:cs="Georgia" w:eastAsia="Georgia" w:hAnsi="Georgia"/>
      <w:i w:val="1"/>
      <w:iCs w:val="1"/>
      <w:color w:val="666666"/>
      <w:sz w:val="48"/>
      <w:szCs w:val="48"/>
    </w:rPr>
  </w:style>
  <w:style w:type="character" w:styleId="Hyperlink">
    <w:name w:val="Hyperlink"/>
    <w:uiPriority w:val="99"/>
    <w:unhideWhenUsed w:val="1"/>
    <w:rsid w:val="004805B4"/>
    <w:rPr>
      <w:color w:val="0000ff"/>
      <w:u w:val="single"/>
    </w:rPr>
  </w:style>
  <w:style w:type="character" w:styleId="UnresolvedMention" w:customStyle="1">
    <w:name w:val="Unresolved Mention"/>
    <w:uiPriority w:val="99"/>
    <w:semiHidden w:val="1"/>
    <w:unhideWhenUsed w:val="1"/>
    <w:rsid w:val="004805B4"/>
    <w:rPr>
      <w:color w:val="605e5c"/>
      <w:shd w:color="auto" w:fill="e1dfdd" w:val="clear"/>
    </w:rPr>
  </w:style>
  <w:style w:type="character" w:styleId="FollowedHyperlink">
    <w:name w:val="FollowedHyperlink"/>
    <w:rsid w:val="005B2A42"/>
    <w:rPr>
      <w:color w:val="954f72"/>
      <w:u w:val="single"/>
    </w:rPr>
  </w:style>
  <w:style w:type="character" w:styleId="Strong">
    <w:name w:val="Strong"/>
    <w:qFormat w:val="1"/>
    <w:rsid w:val="00D21072"/>
    <w:rPr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21072"/>
    <w:pPr>
      <w:pBdr>
        <w:top w:color="4472c4" w:space="10" w:sz="4" w:val="single"/>
        <w:bottom w:color="4472c4" w:space="10" w:sz="4" w:val="single"/>
      </w:pBdr>
      <w:spacing w:after="360" w:before="360"/>
      <w:ind w:left="864" w:right="864"/>
      <w:jc w:val="center"/>
    </w:pPr>
    <w:rPr>
      <w:i w:val="1"/>
      <w:iCs w:val="1"/>
      <w:color w:val="4472c4"/>
    </w:rPr>
  </w:style>
  <w:style w:type="character" w:styleId="IntenseQuoteChar" w:customStyle="1">
    <w:name w:val="Intense Quote Char"/>
    <w:link w:val="IntenseQuote"/>
    <w:uiPriority w:val="30"/>
    <w:rsid w:val="00D21072"/>
    <w:rPr>
      <w:rFonts w:ascii="Arial" w:cs="Arial" w:eastAsia="Arial" w:hAnsi="Arial"/>
      <w:i w:val="1"/>
      <w:iCs w:val="1"/>
      <w:color w:val="4472c4"/>
      <w:sz w:val="22"/>
      <w:szCs w:val="22"/>
      <w:lang w:eastAsia="el-GR" w:val="el-GR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21072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QuoteChar" w:customStyle="1">
    <w:name w:val="Quote Char"/>
    <w:link w:val="Quote"/>
    <w:uiPriority w:val="29"/>
    <w:rsid w:val="00D21072"/>
    <w:rPr>
      <w:rFonts w:ascii="Arial" w:cs="Arial" w:eastAsia="Arial" w:hAnsi="Arial"/>
      <w:i w:val="1"/>
      <w:iCs w:val="1"/>
      <w:color w:val="404040"/>
      <w:sz w:val="22"/>
      <w:szCs w:val="22"/>
      <w:lang w:eastAsia="el-GR" w:val="el-GR"/>
    </w:rPr>
  </w:style>
  <w:style w:type="character" w:styleId="Emphasis">
    <w:name w:val="Emphasis"/>
    <w:qFormat w:val="1"/>
    <w:rsid w:val="0027516F"/>
    <w:rPr>
      <w:i w:val="1"/>
      <w:iCs w:val="1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nnis34.e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5zlUOHbizHY3FKC8EUhD4eY7jw==">CgMxLjAyCGguZ2pkZ3hzOAByITFOV2kyc0JlVktQNkVJYVhLbWE2d3BBLUFnUFlPdG1oag==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2022-09-27T17:02:00Z</dcterms:created>
  <dc:creator>ilias</dc:creator>
</cp:coreProperties>
</file>